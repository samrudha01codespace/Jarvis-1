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Interaction Log</w:t>
      </w:r>
    </w:p>
    <w:p>
      <w:pPr>
        <w:pStyle w:val="Heading1"/>
      </w:pPr>
      <w:r>
        <w:t>User Input:</w:t>
      </w:r>
    </w:p>
    <w:p>
      <w:r>
        <w:t>I want all the basics of C programming</w:t>
      </w:r>
    </w:p>
    <w:p>
      <w:pPr>
        <w:pStyle w:val="Heading1"/>
      </w:pPr>
      <w:r>
        <w:t>Gemini Response:</w:t>
      </w:r>
    </w:p>
    <w:p>
      <w:r>
        <w:t>Alright, let's break down the basics of C programming! Here's a beginner-friendly guide:</w:t>
        <w:br/>
        <w:br/>
        <w:t>**1. What is C?**</w:t>
        <w:br/>
        <w:br/>
        <w:t xml:space="preserve">   - C is a powerful, general-purpose programming language known for its efficiency, portability, and low-level access to computer hardware. It forms the foundation of many other languages and operating systems.</w:t>
        <w:br/>
        <w:br/>
        <w:t>**2. Setting Up**</w:t>
        <w:br/>
        <w:br/>
        <w:t xml:space="preserve">   - **Compiler:** You'll need a compiler to translate your C code into a format your computer understands (machine code). Popular options include:</w:t>
        <w:br/>
        <w:t xml:space="preserve">     - GCC (GNU Compiler Collection)</w:t>
        <w:br/>
        <w:t xml:space="preserve">     - Clang</w:t>
        <w:br/>
        <w:t xml:space="preserve">     - Microsoft Visual C++ Compiler</w:t>
        <w:br/>
        <w:t xml:space="preserve">   - **Text Editor or IDE:** Choose a text editor (like Notepad++, Sublime Text, Atom) or an Integrated Development Environment (IDE) tailored for C development (like Code::Blocks, Dev-C++, Visual Studio Code).</w:t>
        <w:br/>
        <w:br/>
        <w:t>**3. Your First C Program**</w:t>
        <w:br/>
        <w:br/>
        <w:t>```c</w:t>
        <w:br/>
        <w:t>#include &lt;stdio.h&gt; // Include the standard input/output library</w:t>
        <w:br/>
        <w:br/>
        <w:t>int main() { // The 'main' function is where your program starts</w:t>
        <w:br/>
        <w:t xml:space="preserve">    printf("Hello, World!\n"); // This line prints text to the console</w:t>
        <w:br/>
        <w:t xml:space="preserve">    return 0; // Indicates successful program execution</w:t>
        <w:br/>
        <w:t>}</w:t>
        <w:br/>
        <w:t>```</w:t>
        <w:br/>
        <w:br/>
        <w:t xml:space="preserve">   - **#include &lt;stdio.h&gt;:** This line brings in the standard input/output library, which lets you use functions like `printf` for displaying output.</w:t>
        <w:br/>
        <w:t xml:space="preserve">   - **int main():** Every C program starts running from the `main` function. `int` means the function will return an integer value at the end.</w:t>
        <w:br/>
        <w:t xml:space="preserve">   - **printf("Hello, World!\n");**  `printf` prints the text inside the quotation marks. `\n` is a special character (escape sequence) for a newline, moving the cursor to the next line.</w:t>
        <w:br/>
        <w:t xml:space="preserve">   - **return 0;** This line ends the `main` function and signals that the program ran without errors.</w:t>
        <w:br/>
        <w:br/>
        <w:t>**4. Fundamental Concepts**</w:t>
        <w:br/>
        <w:br/>
        <w:t xml:space="preserve">   - **Variables:** Containers to store data.</w:t>
        <w:br/>
        <w:t xml:space="preserve">     - `int`: Integer (whole numbers) e.g., `int age = 25;`</w:t>
        <w:br/>
        <w:t xml:space="preserve">     - `float`: Single-precision floating-point (decimal numbers) e.g., `float price = 19.99;`</w:t>
        <w:br/>
        <w:t xml:space="preserve">     - `double`: Double-precision floating-point (more precise decimals) e.g., `double pi = 3.14159265359;`</w:t>
        <w:br/>
        <w:t xml:space="preserve">     - `char`: Single characters e.g., `char initial = 'J';`</w:t>
        <w:br/>
        <w:br/>
        <w:t xml:space="preserve">   - **Data Types:** Determine the type of data a variable can hold (like `int`, `float`, `char`).</w:t>
        <w:br/>
        <w:br/>
        <w:t xml:space="preserve">   - **Operators:**</w:t>
        <w:br/>
        <w:t xml:space="preserve">     - **Arithmetic:** `+`, `-`, `*`, `/`, `%` (modulo for remainder)</w:t>
        <w:br/>
        <w:t xml:space="preserve">     - **Relational:** `==` (equals), `!=` (not equals), `&gt;`, `&lt;`, `&gt;=`, `&lt;=`</w:t>
        <w:br/>
        <w:t xml:space="preserve">     - **Logical:** `&amp;&amp;` (and), `||` (or), `!` (not)</w:t>
        <w:br/>
        <w:t xml:space="preserve">     - **Assignment:** `=` (assigns a value)</w:t>
        <w:br/>
        <w:t xml:space="preserve">     - **Other:** `++`, `--` (increment, decrement), `sizeof` (gets size in bytes)</w:t>
        <w:br/>
        <w:br/>
        <w:t xml:space="preserve">   - **Control Flow:** Dictates the order in which statements are executed.</w:t>
        <w:br/>
        <w:t xml:space="preserve">     - **if-else:** Makes decisions based on conditions.</w:t>
        <w:br/>
        <w:t xml:space="preserve">     - **for loop:** Repeats a block of code a specific number of times.</w:t>
        <w:br/>
        <w:t xml:space="preserve">     - **while loop:** Repeats a block of code as long as a condition is true.</w:t>
        <w:br/>
        <w:br/>
        <w:t>**5. Input and Output**</w:t>
        <w:br/>
        <w:br/>
        <w:t xml:space="preserve">   - `printf()`:  Displays output on the console.</w:t>
        <w:br/>
        <w:t xml:space="preserve">     - Format specifiers: `%d` (integer), `%f` (float), `%c` (character), `%s` (string).</w:t>
        <w:br/>
        <w:t xml:space="preserve">   - `scanf()`: Reads input from the user.</w:t>
        <w:br/>
        <w:br/>
        <w:t>**Example: Simple Calculator**</w:t>
        <w:br/>
        <w:br/>
        <w:t>```c</w:t>
        <w:br/>
        <w:t>#include &lt;stdio.h&gt;</w:t>
        <w:br/>
        <w:br/>
        <w:t>int main() {</w:t>
        <w:br/>
        <w:t xml:space="preserve">    int num1, num2, sum;</w:t>
        <w:br/>
        <w:br/>
        <w:t xml:space="preserve">    printf("Enter the first number: ");</w:t>
        <w:br/>
        <w:t xml:space="preserve">    scanf("%d", &amp;num1); </w:t>
        <w:br/>
        <w:br/>
        <w:t xml:space="preserve">    printf("Enter the second number: ");</w:t>
        <w:br/>
        <w:t xml:space="preserve">    scanf("%d", &amp;num2); </w:t>
        <w:br/>
        <w:br/>
        <w:t xml:space="preserve">    sum = num1 + num2;</w:t>
        <w:br/>
        <w:br/>
        <w:t xml:space="preserve">    printf("The sum is: %d\n", sum);</w:t>
        <w:br/>
        <w:br/>
        <w:t xml:space="preserve">    return 0;</w:t>
        <w:br/>
        <w:t>}</w:t>
        <w:br/>
        <w:t>```</w:t>
        <w:br/>
        <w:br/>
        <w:t>**6. Key Takeaways**</w:t>
        <w:br/>
        <w:br/>
        <w:t xml:space="preserve">   - C is case-sensitive (`age` is different from `Age`).</w:t>
        <w:br/>
        <w:t xml:space="preserve">   - Lines usually end with semicolons (`;`).</w:t>
        <w:br/>
        <w:t xml:space="preserve">   - Use comments (`//` for single-line, `/* ... */` for multi-line) to explain your code.</w:t>
        <w:br/>
        <w:t xml:space="preserve">   - Practice consistently and experiment with code!</w:t>
        <w:br/>
        <w:br/>
        <w:t xml:space="preserve">Let me know if you'd like a deeper dive into any specific concept or want to explore more advanced topics like functions, arrays, pointers, or data structures. I'm here to help!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